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EchoVerse - Voice-Controlled Adventure Game</w:t>
      </w:r>
    </w:p>
    <w:p>
      <w:r>
        <w:t>Creator: Kennedy</w:t>
      </w:r>
    </w:p>
    <w:p>
      <w:r>
        <w:t>Date of Concept: May 05, 2025</w:t>
      </w:r>
    </w:p>
    <w:p>
      <w:r>
        <w:t>Platform: Android (Initial prototype using Python)</w:t>
      </w:r>
    </w:p>
    <w:p>
      <w:pPr>
        <w:pStyle w:val="Heading1"/>
      </w:pPr>
      <w:r>
        <w:t>Core Idea</w:t>
      </w:r>
    </w:p>
    <w:p>
      <w:r>
        <w:t>EchoVerse is a voice-controlled mini adventure game where players use their voice to navigate a mysterious world. Instead of tapping or swiping, users say commands like “go left,” “jump,” “hide,” or “attack,” and the game reacts in real-time.</w:t>
      </w:r>
    </w:p>
    <w:p>
      <w:pPr>
        <w:pStyle w:val="Heading1"/>
      </w:pPr>
      <w:r>
        <w:t>Target Users</w:t>
      </w:r>
    </w:p>
    <w:p>
      <w:r>
        <w:t>- Casual gamers who want a unique hands-free experience.</w:t>
        <w:br/>
        <w:t>- Users with accessibility needs.</w:t>
        <w:br/>
        <w:t>- Curious indie and tech-savvy gamers who like novelty.</w:t>
      </w:r>
    </w:p>
    <w:p>
      <w:pPr>
        <w:pStyle w:val="Heading1"/>
      </w:pPr>
      <w:r>
        <w:t>Gameplay Mechanics</w:t>
      </w:r>
    </w:p>
    <w:p>
      <w:r>
        <w:t>- Players traverse a series of audio-guided environments.</w:t>
        <w:br/>
        <w:t>- Game gives verbal feedback using text-to-speech (TTS).</w:t>
        <w:br/>
        <w:t>- The game uses speech recognition to capture and act on player voice commands.</w:t>
        <w:br/>
        <w:t>- Limited lives, puzzle-solving, and path-finding using only voice.</w:t>
      </w:r>
    </w:p>
    <w:p>
      <w:pPr>
        <w:pStyle w:val="Heading1"/>
      </w:pPr>
      <w:r>
        <w:t>Tech Stack</w:t>
      </w:r>
    </w:p>
    <w:p>
      <w:r>
        <w:t>- Language: Python (Mini Version)</w:t>
        <w:br/>
        <w:t>- Libraries: speech_recognition, pyttsx3, pygame (optional)</w:t>
        <w:br/>
        <w:t>- Deployment: Python desktop prototype; Android via Kivy (planned)</w:t>
      </w:r>
    </w:p>
    <w:p>
      <w:pPr>
        <w:pStyle w:val="Heading1"/>
      </w:pPr>
      <w:r>
        <w:t>Ownership Declaration</w:t>
      </w:r>
    </w:p>
    <w:p>
      <w:r>
        <w:t>I, Kennedy, declare that the concept, structure, and idea of EchoVerse, a voice-controlled interactive adventure game, is my original creation. I intend to explore this as an indie prototype using Python and further expand it for Android with the help of open-source tools. I reserve the rights to this intellectual concept, including the name “EchoVerse,” unless otherwise released under an open license or formal agreement.</w:t>
        <w:br/>
        <w:br/>
        <w:t>Signed,</w:t>
        <w:br/>
        <w:t>Kennedy</w:t>
        <w:br/>
        <w:t>May 05,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